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pPr>
        <w:ind w:left="0"/>
      </w:pPr>
      <w:r>
        <w:rPr>
          <w:b/>
          <w:sz w:val="24"/>
        </w:rPr>
        <w:t>Δοκιμή Μετάφρασης Εγγράφου</w:t>
      </w:r>
      <w:r>
        <w:rPr>
          <w:color w:val="808080"/>
          <w:sz w:val="18"/>
        </w:rPr>
        <w:t xml:space="preserve"> .................................... </w:t>
      </w:r>
      <w:r>
        <w:rPr>
          <w:b/>
          <w:sz w:val="20"/>
        </w:rPr>
        <w:t>1</w:t>
      </w:r>
    </w:p>
    <w:p>
      <w:pPr>
        <w:ind w:left="864"/>
      </w:pPr>
      <w:r>
        <w:rPr>
          <w:b w:val="0"/>
          <w:sz w:val="20"/>
        </w:rPr>
        <w:t>Ενότητα 1: Τεχνική Επισκόπηση</w:t>
      </w:r>
      <w:r>
        <w:rPr>
          <w:color w:val="808080"/>
          <w:sz w:val="18"/>
        </w:rPr>
        <w:t xml:space="preserve"> ....................... </w:t>
      </w:r>
      <w:r>
        <w:rPr>
          <w:b/>
          <w:sz w:val="20"/>
        </w:rPr>
        <w:t>1</w:t>
      </w:r>
    </w:p>
    <w:p>
      <w:pPr>
        <w:ind w:left="864"/>
      </w:pPr>
      <w:r>
        <w:rPr>
          <w:b w:val="0"/>
          <w:sz w:val="20"/>
        </w:rPr>
        <w:t>Ενότητα 2: Χαρακτηριστικά Μετάφρασης</w:t>
      </w:r>
      <w:r>
        <w:rPr>
          <w:color w:val="808080"/>
          <w:sz w:val="18"/>
        </w:rPr>
        <w:t xml:space="preserve"> ................ </w:t>
      </w:r>
      <w:r>
        <w:rPr>
          <w:b/>
          <w:sz w:val="20"/>
        </w:rPr>
        <w:t>1</w:t>
      </w:r>
    </w:p>
    <w:p>
      <w:pPr>
        <w:ind w:left="1296"/>
      </w:pPr>
      <w:r>
        <w:rPr>
          <w:b w:val="0"/>
          <w:sz w:val="20"/>
        </w:rPr>
        <w:t>Βασικά Χαρακτηριστικά:</w:t>
      </w:r>
      <w:r>
        <w:rPr>
          <w:color w:val="808080"/>
          <w:sz w:val="18"/>
        </w:rPr>
        <w:t xml:space="preserve"> ......................... </w:t>
      </w:r>
      <w:r>
        <w:rPr>
          <w:b/>
          <w:sz w:val="20"/>
        </w:rPr>
        <w:t>1</w:t>
      </w:r>
    </w:p>
    <w:p>
      <w:pPr>
        <w:ind w:left="864"/>
      </w:pPr>
      <w:r>
        <w:rPr>
          <w:b w:val="0"/>
          <w:sz w:val="20"/>
        </w:rPr>
        <w:t>Συμπέρασμα</w:t>
      </w:r>
      <w:r>
        <w:rPr>
          <w:color w:val="808080"/>
          <w:sz w:val="18"/>
        </w:rPr>
        <w:t xml:space="preserve"> .......................................... </w:t>
      </w:r>
      <w:r>
        <w:rPr>
          <w:b/>
          <w:sz w:val="20"/>
        </w:rPr>
        <w:t>1</w:t>
      </w:r>
    </w:p>
    <w:p>
      <w:pPr>
        <w:spacing w:after="480"/>
      </w:pPr>
    </w:p>
    <w:p>
      <w:pPr>
        <w:jc w:val="both"/>
      </w:pPr>
      <w:r>
        <w:rPr>
          <w:rFonts w:ascii="Helvetica-Bold" w:hAnsi="Helvetica-Bold"/>
          <w:sz w:val="36"/>
        </w:rPr>
        <w:t>Δοκιμή Μετάφρασης Εγγράφου</w:t>
      </w:r>
    </w:p>
    <w:p>
      <w:pPr>
        <w:jc w:val="both"/>
      </w:pPr>
      <w:r>
        <w:rPr>
          <w:rFonts w:ascii="Helvetica" w:hAnsi="Helvetica"/>
          <w:sz w:val="24"/>
        </w:rPr>
        <w:t>Πρόκειται για ένα δοκιμαστικό έγγραφο που δημιουργήθηκε για την επαλήθευση της λειτουργικότητας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jc w:val="both"/>
      </w:pPr>
      <w:r>
        <w:rPr>
          <w:rFonts w:ascii="Helvetica-Bold" w:hAnsi="Helvetica-Bold"/>
          <w:sz w:val="28"/>
        </w:rPr>
        <w:t>Ενότητα 1: Τεχνική Επισκόπηση</w:t>
      </w:r>
    </w:p>
    <w:p>
      <w:pPr>
        <w:jc w:val="both"/>
      </w:pPr>
      <w:r>
        <w:rPr>
          <w:rFonts w:ascii="Helvetica" w:hAnsi="Helvetica"/>
          <w:sz w:val="24"/>
        </w:rP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βασισμένη σε συντεταγμένες.</w:t>
      </w:r>
    </w:p>
    <w:p>
      <w:pPr>
        <w:jc w:val="both"/>
      </w:pPr>
      <w:r>
        <w:rPr>
          <w:rFonts w:ascii="Helvetica-Bold" w:hAnsi="Helvetica-Bold"/>
          <w:sz w:val="28"/>
        </w:rPr>
        <w:t>Ενότητα 2: Χαρακτηριστικά Μετάφρασης</w:t>
      </w:r>
    </w:p>
    <w:p>
      <w:pPr>
        <w:jc w:val="both"/>
      </w:pPr>
      <w:r>
        <w:rPr>
          <w:rFonts w:ascii="Helvetica" w:hAnsi="Helvetica"/>
          <w:sz w:val="24"/>
        </w:rPr>
        <w:t>Η υπηρεσία μετάφρασης υποστηρίζει πολλές γλώσσες και περιλαμβάνει προηγμένα χαρακτηριστικά όπως μετάφραση με γνώση του συμφραζόμενου, διαχείριση λεξιλογίου και επεξεργασία συμβατή με Markdown. Το σύστημα διατηρεί τη δομή και τη μορφοποίηση του εγγράφου, παρέχοντας παράλληλα ακριβείς μεταφράσεις.</w:t>
      </w:r>
    </w:p>
    <w:p>
      <w:pPr>
        <w:jc w:val="both"/>
      </w:pPr>
      <w:r>
        <w:rPr>
          <w:rFonts w:ascii="Helvetica-BoldOblique" w:hAnsi="Helvetica-BoldOblique"/>
          <w:sz w:val="24"/>
        </w:rPr>
        <w:t>Βασικά Χαρακτηριστικά:</w:t>
      </w:r>
    </w:p>
    <w:p>
      <w:pPr>
        <w:pStyle w:val="ListBullet"/>
      </w:pPr>
      <w:r>
        <w:rPr>
          <w:rFonts w:ascii="Helvetica" w:hAnsi="Helvetica"/>
          <w:sz w:val="24"/>
        </w:rPr>
        <w:t>Συμπέρασμα</w:t>
      </w:r>
    </w:p>
    <w:p>
      <w:pPr>
        <w:pStyle w:val="ListBullet"/>
      </w:pPr>
      <w:r>
        <w:rPr>
          <w:rFonts w:ascii="Helvetica" w:hAnsi="Helvetica"/>
          <w:sz w:val="24"/>
        </w:rPr>
        <w:t>Το παρόν έγγραφο επιδεικνύει τις δυνατότητες του ενσωματωμένου συστήματος μετάφρασης. Κατά την επεξεργασία του,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μια έκθεση επεξεργασίας και να εξάγει τυχόν μη κειμενικά στοιχεία σε ξεχωριστό φάκελο εικόνων.</w:t>
      </w:r>
    </w:p>
    <w:p>
      <w:pPr>
        <w:pStyle w:val="ListBullet"/>
      </w:pPr>
      <w:r>
        <w:rPr>
          <w:rFonts w:ascii="Helvetica" w:hAnsi="Helvetica"/>
          <w:sz w:val="24"/>
        </w:rPr>
        <w:t>• Εξαγωγή κειμένου υψηλής πιστότητας χρησιμοποιώντας PyMuPDF</w:t>
      </w:r>
    </w:p>
    <w:p>
      <w:pPr>
        <w:pStyle w:val="ListBullet"/>
      </w:pPr>
      <w:r>
        <w:rPr>
          <w:rFonts w:ascii="Helvetica" w:hAnsi="Helvetica"/>
          <w:sz w:val="24"/>
        </w:rPr>
        <w:t>• Ανάλυση διάταξης με νευρωνικά δίκτυα YOLO</w:t>
      </w:r>
    </w:p>
    <w:p>
      <w:pPr>
        <w:pStyle w:val="ListBullet"/>
      </w:pPr>
      <w:r>
        <w:rPr>
          <w:rFonts w:ascii="Helvetica" w:hAnsi="Helvetica"/>
          <w:sz w:val="24"/>
        </w:rPr>
        <w:t>• Έξυπνη δρομολόγηση στρατηγικής επεξεργασίας</w:t>
      </w:r>
    </w:p>
    <w:p>
      <w:pPr>
        <w:pStyle w:val="ListBullet"/>
      </w:pPr>
      <w:r>
        <w:rPr>
          <w:rFonts w:ascii="Helvetica" w:hAnsi="Helvetica"/>
          <w:sz w:val="24"/>
        </w:rPr>
        <w:t>• Υπηρεσίες μετάφρασης με γνώση του συμφραζόμενου</w:t>
      </w:r>
    </w:p>
    <w:p>
      <w:pPr>
        <w:jc w:val="both"/>
      </w:pPr>
      <w:r>
        <w:rPr>
          <w:rFonts w:ascii="Helvetica-Bold" w:hAnsi="Helvetica-Bold"/>
          <w:sz w:val="28"/>
        </w:rPr>
        <w:t>• Διατήρηση δομής Markdown</w:t>
      </w:r>
    </w:p>
    <w:p>
      <w:pPr>
        <w:jc w:val="both"/>
      </w:pPr>
      <w:r>
        <w:rPr>
          <w:rFonts w:ascii="Helvetica" w:hAnsi="Helvetica"/>
          <w:sz w:val="24"/>
        </w:rPr>
        <w:t>• Δημιουργία εξόδου σε πολλαπλά φορμά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