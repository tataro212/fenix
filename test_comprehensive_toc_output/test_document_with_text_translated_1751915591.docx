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Πίνακας Περιεχομένων</w:t>
      </w:r>
    </w:p>
    <w:p>
      <w:pPr>
        <w:spacing w:after="240"/>
        <w:jc w:val="center"/>
      </w:pPr>
      <w:r>
        <w:rPr>
          <w:color w:val="646464"/>
          <w:sz w:val="20"/>
        </w:rPr>
        <w:t>────────────────────────────────────────────────────────────</w:t>
      </w:r>
    </w:p>
    <w:p>
      <w:pPr>
        <w:ind w:left="0"/>
      </w:pPr>
      <w:r>
        <w:rPr>
          <w:b/>
          <w:sz w:val="24"/>
        </w:rPr>
        <w:t>Δοκιμή Μετάφρασης Εγγράφου</w:t>
      </w:r>
      <w:r>
        <w:rPr>
          <w:color w:val="808080"/>
          <w:sz w:val="18"/>
        </w:rPr>
        <w:t xml:space="preserve"> .................................... </w:t>
      </w:r>
      <w:r>
        <w:rPr>
          <w:b/>
          <w:sz w:val="20"/>
        </w:rPr>
        <w:t>1</w:t>
      </w:r>
    </w:p>
    <w:p>
      <w:pPr>
        <w:ind w:left="432"/>
      </w:pPr>
      <w:r>
        <w:rPr>
          <w:b/>
          <w:sz w:val="22"/>
        </w:rPr>
        <w:t>Ενότητα 1: Τεχνική Επισκόπηση</w:t>
      </w:r>
      <w:r>
        <w:rPr>
          <w:color w:val="808080"/>
          <w:sz w:val="18"/>
        </w:rPr>
        <w:t xml:space="preserve"> ............................ </w:t>
      </w:r>
      <w:r>
        <w:rPr>
          <w:b/>
          <w:sz w:val="20"/>
        </w:rPr>
        <w:t>1</w:t>
      </w:r>
    </w:p>
    <w:p>
      <w:pPr>
        <w:ind w:left="432"/>
      </w:pPr>
      <w:r>
        <w:rPr>
          <w:b/>
          <w:sz w:val="22"/>
        </w:rPr>
        <w:t>Ενότητα 2: Χαρακτηριστικά Μετάφρασης</w:t>
      </w:r>
      <w:r>
        <w:rPr>
          <w:color w:val="808080"/>
          <w:sz w:val="18"/>
        </w:rPr>
        <w:t xml:space="preserve"> ..................... </w:t>
      </w:r>
      <w:r>
        <w:rPr>
          <w:b/>
          <w:sz w:val="20"/>
        </w:rPr>
        <w:t>1</w:t>
      </w:r>
    </w:p>
    <w:p>
      <w:pPr>
        <w:ind w:left="864"/>
      </w:pPr>
      <w:r>
        <w:rPr>
          <w:b w:val="0"/>
          <w:sz w:val="20"/>
        </w:rPr>
        <w:t>Βασικά Χαρακτηριστικά:</w:t>
      </w:r>
      <w:r>
        <w:rPr>
          <w:color w:val="808080"/>
          <w:sz w:val="18"/>
        </w:rPr>
        <w:t xml:space="preserve"> .............................. </w:t>
      </w:r>
      <w:r>
        <w:rPr>
          <w:b/>
          <w:sz w:val="20"/>
        </w:rPr>
        <w:t>1</w:t>
      </w:r>
    </w:p>
    <w:p>
      <w:pPr>
        <w:ind w:left="432"/>
      </w:pPr>
      <w:r>
        <w:rPr>
          <w:b/>
          <w:sz w:val="22"/>
        </w:rPr>
        <w:t>Συμπέρασμα</w:t>
      </w:r>
      <w:r>
        <w:rPr>
          <w:color w:val="808080"/>
          <w:sz w:val="18"/>
        </w:rPr>
        <w:t xml:space="preserve"> ............................................... </w:t>
      </w:r>
      <w:r>
        <w:rPr>
          <w:b/>
          <w:sz w:val="20"/>
        </w:rPr>
        <w:t>1</w:t>
      </w:r>
    </w:p>
    <w:p>
      <w:pPr>
        <w:spacing w:after="480"/>
      </w:pPr>
    </w:p>
    <w:p>
      <w:pPr>
        <w:pStyle w:val="Heading1"/>
      </w:pPr>
      <w:r>
        <w:t>[PARAGRAPH_START] Document Translation Test</w:t>
      </w:r>
    </w:p>
    <w:p>
      <w:pPr>
        <w:jc w:val="both"/>
      </w:pPr>
      <w:r>
        <w:rPr>
          <w:rFonts w:ascii="Helvetica" w:hAnsi="Helvetica"/>
          <w:sz w:val="24"/>
        </w:rPr>
        <w:t>Ενότητα 1: Τεχνική Επισκόπηση</w:t>
      </w:r>
    </w:p>
    <w:p>
      <w:pPr>
        <w:pStyle w:val="Heading1"/>
      </w:pPr>
      <w:r>
        <w:t>Ενότητα 2: Χαρακτηριστικά της Μετάφρασης</w:t>
      </w:r>
    </w:p>
    <w:p>
      <w:pPr>
        <w:jc w:val="both"/>
      </w:pPr>
      <w:r>
        <w:rPr>
          <w:rFonts w:ascii="Helvetica" w:hAnsi="Helvetica"/>
          <w:sz w:val="24"/>
        </w:rPr>
        <w:t>Conclusion</w:t>
      </w:r>
    </w:p>
    <w:p>
      <w:pPr>
        <w:pStyle w:val="Heading1"/>
      </w:pPr>
      <w:r>
        <w:t>Πρόκειται για ένα δοκιμαστικό έγγραφο που δημιουργήθηκε για την επαλήθευση της λειτουργικότητας μετάφρασης της ενσωματωμένης γραμμής επεξεργασίας εγγράφων PyMuPDF-YOLO. Το έγγραφο περιέχει διάφορους τύπους περιεχομένου που θα πρέπει να εξαχθούν και να μεταφραστούν σωστά.</w:t>
      </w:r>
    </w:p>
    <w:p>
      <w:pPr>
        <w:jc w:val="both"/>
      </w:pPr>
      <w:r>
        <w:rPr>
          <w:rFonts w:ascii="Helvetica" w:hAnsi="Helvetica"/>
          <w:sz w:val="24"/>
        </w:rPr>
        <w:t>Το βελτιωμένο σύστημα επεξεργασίας εγγράφων συνδυάζει το PyMuPDF για εξαγωγή κειμένου υψηλής πιστότητας με το YOLO για ανάλυση διάταξης. Αυτή η ενσωμάτωση παρέχει έξυπνη αντιστοίχιση περιεχομένου και δρομολόγηση επεξεργασίας με βάση τα χαρακτηριστικά του εγγράφου. Τα έγγραφα καθαρού κειμένου χρησιμοποιούν γρήγορη επεξεργασία μόνο με PyMuPDF, ενώ τα έγγραφα με μικτό περιεχόμενο χρησιμοποιούν εξαγωγή με βάση τις συντεταγμένες.</w:t>
      </w:r>
    </w:p>
    <w:p>
      <w:pPr>
        <w:jc w:val="both"/>
      </w:pPr>
      <w:r>
        <w:rPr>
          <w:rFonts w:ascii="Helvetica-BoldOblique" w:hAnsi="Helvetica-BoldOblique"/>
          <w:sz w:val="24"/>
        </w:rPr>
        <w:t>Η υπηρεσία μετάφρασης υποστηρίζει πολλές γλώσσες και περιλαμβάνει προηγμένες λειτουργίες όπως μετάφραση με γνώση του συμφραζόμενου, διαχείριση γλωσσαρίου και επεξεργασία markdown. Το σύστημα διατηρεί τη δομή και τη μορφοποίηση του εγγράφου, παρέχοντας παράλληλα ακριβείς μεταφράσεις.</w:t>
      </w:r>
    </w:p>
    <w:p>
      <w:pPr>
        <w:pStyle w:val="ListBullet"/>
      </w:pPr>
      <w:r>
        <w:rPr>
          <w:rFonts w:ascii="Helvetica" w:hAnsi="Helvetica"/>
          <w:sz w:val="24"/>
        </w:rPr>
        <w:t>Το παρόν έγγραφο επιδεικνύει τις δυνατότητες του ενσωματωμένου συστήματος μετάφρασης. Κατά την επεξεργασία του, θα πρέπει να δημιουργήσει μεταφρασμένη έξοδο στην γλώσσα προορισμού διατηρώντας παράλληλα την αρχική δομή και μορφοποίηση. Το σύστημα θα πρέπει να δημιουργήσει ένα έγγραφο Word, έκθεση επεξεργασίας και να εξάγει τυχόν μη κειμενικά στοιχεία σε ξεχωριστό φάκελο εικόνων.</w:t>
      </w:r>
    </w:p>
    <w:p>
      <w:pPr>
        <w:pStyle w:val="ListBullet"/>
      </w:pPr>
      <w:r>
        <w:rPr>
          <w:rFonts w:ascii="Helvetica" w:hAnsi="Helvetica"/>
          <w:sz w:val="24"/>
        </w:rPr>
        <w:t>Βασικά Χαρακτηριστικά:</w:t>
      </w:r>
    </w:p>
    <w:p>
      <w:pPr>
        <w:pStyle w:val="ListBullet"/>
      </w:pPr>
      <w:r>
        <w:rPr>
          <w:rFonts w:ascii="Helvetica" w:hAnsi="Helvetica"/>
          <w:sz w:val="24"/>
        </w:rPr>
        <w:t>• Εξαγωγή κειμένου υψηλής πιστότητας χρησιμοποιώντας το PyMuPDF</w:t>
      </w:r>
    </w:p>
    <w:p>
      <w:pPr>
        <w:pStyle w:val="ListBullet"/>
      </w:pPr>
      <w:r>
        <w:rPr>
          <w:rFonts w:ascii="Helvetica" w:hAnsi="Helvetica"/>
          <w:sz w:val="24"/>
        </w:rPr>
        <w:t>• Ανάλυση διάταξης με νευρωνικά δίκτυα YOLO</w:t>
      </w:r>
    </w:p>
    <w:p>
      <w:pPr>
        <w:pStyle w:val="ListBullet"/>
      </w:pPr>
      <w:r>
        <w:rPr>
          <w:rFonts w:ascii="Helvetica" w:hAnsi="Helvetica"/>
          <w:sz w:val="24"/>
        </w:rPr>
        <w:t>• Έξυπνη δρομολόγηση στρατηγικής επεξεργασίας</w:t>
      </w:r>
    </w:p>
    <w:p>
      <w:pPr>
        <w:pStyle w:val="ListBullet"/>
      </w:pPr>
      <w:r>
        <w:rPr>
          <w:rFonts w:ascii="Helvetica" w:hAnsi="Helvetica"/>
          <w:sz w:val="24"/>
        </w:rPr>
        <w:t>• Υπηρεσίες μετάφρασης με γνώση του συμφραζόμενου</w:t>
      </w:r>
    </w:p>
    <w:p>
      <w:pPr>
        <w:pStyle w:val="Heading1"/>
      </w:pPr>
      <w:r>
        <w:t>• Διατήρηση δομής Markdown</w:t>
      </w:r>
    </w:p>
    <w:p>
      <w:pPr>
        <w:jc w:val="both"/>
      </w:pPr>
      <w:r>
        <w:rPr>
          <w:rFonts w:ascii="Helvetica" w:hAnsi="Helvetica"/>
          <w:sz w:val="24"/>
        </w:rPr>
        <w:t>• Δημιουργία εξόδου σε πολλαπλά φορμά</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cs="Arial Unicode MS" w:eastAsia="Arial Unicode MS" w:asciiTheme="Times New Roman" w:hAnsiTheme="Times New Roman" w:eastAsiaTheme="Arial Unicode MS" w:cstheme="Arial Unicode MS"/>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Pr w:ascii="Arial Unicode MS" w:hAnsi="Arial Unicode MS" w:cs="Arial Unicode MS" w:eastAsia="Arial Unicode MS" w:asciiTheme="Arial Unicode MS" w:hAnsiTheme="Arial Unicode MS" w:eastAsiaTheme="Arial Unicode MS" w:cstheme="Arial Unicode MS"/>
      <w:rFonts w:asciiTheme="majorHAnsi" w:eastAsiaTheme="majorEastAsia" w:hAnsiTheme="majorHAnsi" w:cstheme="majorBidi" w:ascii="Arial Unicode MS" w:hAnsi="Arial Unicode MS"/>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Pr w:ascii="Arial Unicode MS" w:hAnsi="Arial Unicode MS" w:cs="Arial Unicode MS" w:eastAsia="Arial Unicode MS" w:asciiTheme="Arial Unicode MS" w:hAnsiTheme="Arial Unicode MS" w:eastAsiaTheme="Arial Unicode MS" w:cstheme="Arial Unicode MS"/>
      <w:rFonts w:asciiTheme="majorHAnsi" w:eastAsiaTheme="majorEastAsia" w:hAnsiTheme="majorHAnsi" w:cstheme="majorBidi" w:ascii="Arial Unicode MS" w:hAnsi="Arial Unicode MS"/>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Pr w:ascii="Arial Unicode MS" w:hAnsi="Arial Unicode MS" w:cs="Arial Unicode MS" w:eastAsia="Arial Unicode MS" w:asciiTheme="Arial Unicode MS" w:hAnsiTheme="Arial Unicode MS" w:eastAsiaTheme="Arial Unicode MS" w:cstheme="Arial Unicode MS"/>
      <w:rFonts w:asciiTheme="majorHAnsi" w:eastAsiaTheme="majorEastAsia" w:hAnsiTheme="majorHAnsi" w:cstheme="majorBidi" w:ascii="Arial Unicode MS" w:hAnsi="Arial Unicode MS"/>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Pr w:ascii="Arial Unicode MS" w:hAnsi="Arial Unicode MS" w:cs="Arial Unicode MS" w:eastAsia="Arial Unicode MS" w:asciiTheme="Arial Unicode MS" w:hAnsiTheme="Arial Unicode MS" w:eastAsiaTheme="Arial Unicode MS" w:cstheme="Arial Unicode MS"/>
      <w:rFonts w:asciiTheme="majorHAnsi" w:eastAsiaTheme="majorEastAsia" w:hAnsiTheme="majorHAnsi" w:cstheme="majorBidi" w:ascii="Arial Unicode MS" w:hAnsi="Arial Unicode MS"/>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Pr w:ascii="Arial Unicode MS" w:hAnsi="Arial Unicode MS" w:cs="Arial Unicode MS" w:eastAsia="Arial Unicode MS" w:asciiTheme="Arial Unicode MS" w:hAnsiTheme="Arial Unicode MS" w:eastAsiaTheme="Arial Unicode MS" w:cstheme="Arial Unicode MS"/>
      <w:rFonts w:asciiTheme="majorHAnsi" w:eastAsiaTheme="majorEastAsia" w:hAnsiTheme="majorHAnsi" w:cstheme="majorBidi" w:ascii="Arial Unicode MS" w:hAnsi="Arial Unicode MS"/>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Pr w:ascii="Arial Unicode MS" w:hAnsi="Arial Unicode MS" w:cs="Arial Unicode MS" w:eastAsia="Arial Unicode MS" w:asciiTheme="Arial Unicode MS" w:hAnsiTheme="Arial Unicode MS" w:eastAsiaTheme="Arial Unicode MS" w:cstheme="Arial Unicode MS"/>
      <w:rFonts w:asciiTheme="majorHAnsi" w:eastAsiaTheme="majorEastAsia" w:hAnsiTheme="majorHAnsi" w:cstheme="majorBidi" w:ascii="Arial Unicode MS" w:hAnsi="Arial Unicode MS"/>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